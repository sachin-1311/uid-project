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597D" w14:textId="77777777" w:rsidR="002F299E" w:rsidRDefault="002F299E" w:rsidP="002F299E">
      <w:pPr>
        <w:pStyle w:val="Heading1"/>
        <w:jc w:val="center"/>
        <w:rPr>
          <w:sz w:val="36"/>
          <w:szCs w:val="36"/>
        </w:rPr>
      </w:pPr>
      <w:r w:rsidRPr="002F299E">
        <w:rPr>
          <w:sz w:val="36"/>
          <w:szCs w:val="36"/>
        </w:rPr>
        <w:t>USER INTERFACE AND DESIGN</w:t>
      </w:r>
    </w:p>
    <w:p w14:paraId="69785E20" w14:textId="77777777" w:rsidR="002F299E" w:rsidRPr="002F299E" w:rsidRDefault="002F299E" w:rsidP="002F299E"/>
    <w:p w14:paraId="290FCCA8" w14:textId="77777777" w:rsidR="002F299E" w:rsidRPr="002F299E" w:rsidRDefault="002F299E" w:rsidP="002F299E">
      <w:pPr>
        <w:pStyle w:val="NoSpacing"/>
        <w:rPr>
          <w:sz w:val="24"/>
          <w:szCs w:val="24"/>
        </w:rPr>
      </w:pPr>
      <w:r w:rsidRPr="002F299E">
        <w:rPr>
          <w:sz w:val="24"/>
          <w:szCs w:val="24"/>
        </w:rPr>
        <w:t>Saachin SR</w:t>
      </w:r>
    </w:p>
    <w:p w14:paraId="147C9DB4" w14:textId="77777777" w:rsidR="002F299E" w:rsidRPr="002F299E" w:rsidRDefault="002F299E" w:rsidP="002F299E">
      <w:pPr>
        <w:pStyle w:val="NoSpacing"/>
        <w:rPr>
          <w:sz w:val="24"/>
          <w:szCs w:val="24"/>
        </w:rPr>
      </w:pPr>
      <w:r w:rsidRPr="002F299E">
        <w:rPr>
          <w:sz w:val="24"/>
          <w:szCs w:val="24"/>
        </w:rPr>
        <w:t>230701273</w:t>
      </w:r>
    </w:p>
    <w:p w14:paraId="7EADDDF7" w14:textId="09B07AD0" w:rsidR="002F299E" w:rsidRDefault="002F299E" w:rsidP="002F299E">
      <w:pPr>
        <w:pStyle w:val="NoSpacing"/>
      </w:pPr>
      <w:r w:rsidRPr="002F299E">
        <w:rPr>
          <w:sz w:val="24"/>
          <w:szCs w:val="24"/>
        </w:rPr>
        <w:t>CSE</w:t>
      </w:r>
      <w:proofErr w:type="gramStart"/>
      <w:r w:rsidRPr="002F299E">
        <w:rPr>
          <w:sz w:val="24"/>
          <w:szCs w:val="24"/>
        </w:rPr>
        <w:t>-‘</w:t>
      </w:r>
      <w:proofErr w:type="gramEnd"/>
      <w:r w:rsidRPr="002F299E">
        <w:rPr>
          <w:sz w:val="24"/>
          <w:szCs w:val="24"/>
        </w:rPr>
        <w:t xml:space="preserve">C’ </w:t>
      </w:r>
    </w:p>
    <w:p w14:paraId="6F293B2C" w14:textId="144568EE" w:rsidR="00A07B71" w:rsidRDefault="00000000">
      <w:pPr>
        <w:pStyle w:val="Heading1"/>
      </w:pPr>
      <w:r>
        <w:t xml:space="preserve">Lab Experiment </w:t>
      </w:r>
      <w:r w:rsidR="002F299E">
        <w:t>6</w:t>
      </w:r>
    </w:p>
    <w:p w14:paraId="2A14E120" w14:textId="77777777" w:rsidR="00972318" w:rsidRDefault="00972318" w:rsidP="00972318"/>
    <w:p w14:paraId="5D659C01" w14:textId="1E1EAF5A" w:rsidR="00972318" w:rsidRPr="00972318" w:rsidRDefault="00972318" w:rsidP="00972318">
      <w:r w:rsidRPr="00C3099D">
        <w:rPr>
          <w:noProof/>
        </w:rPr>
        <w:drawing>
          <wp:inline distT="0" distB="0" distL="0" distR="0" wp14:anchorId="1A39D322" wp14:editId="1F8BB91A">
            <wp:extent cx="4470727" cy="4968240"/>
            <wp:effectExtent l="0" t="0" r="6350" b="3810"/>
            <wp:docPr id="15344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885" cy="49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D4C" w14:textId="77777777" w:rsidR="00A07B71" w:rsidRDefault="00000000">
      <w:pPr>
        <w:pStyle w:val="Heading2"/>
      </w:pPr>
      <w:r>
        <w:lastRenderedPageBreak/>
        <w:t>Simulating the Lifecycle Stages for UI Design using the RAD Model and Developing an Interactive Interface using Axure RP</w:t>
      </w:r>
    </w:p>
    <w:p w14:paraId="15351F42" w14:textId="77777777" w:rsidR="00A07B71" w:rsidRDefault="00000000">
      <w:pPr>
        <w:pStyle w:val="Heading2"/>
      </w:pPr>
      <w:r>
        <w:t>1. Aim</w:t>
      </w:r>
    </w:p>
    <w:p w14:paraId="31FCE7DE" w14:textId="77777777" w:rsidR="00A07B71" w:rsidRDefault="00000000">
      <w:r>
        <w:t>To demonstrate the lifecycle stages of User Interface (UI) design using the Rapid Application Development (RAD) model and to develop a small interactive interface using Axure RP.</w:t>
      </w:r>
    </w:p>
    <w:p w14:paraId="4E57EEAA" w14:textId="77777777" w:rsidR="00A07B71" w:rsidRDefault="00000000">
      <w:pPr>
        <w:pStyle w:val="Heading2"/>
      </w:pPr>
      <w:r>
        <w:t>2. Tools Required</w:t>
      </w:r>
    </w:p>
    <w:p w14:paraId="1E6BC062" w14:textId="77777777" w:rsidR="00A07B71" w:rsidRDefault="00000000">
      <w:r>
        <w:t>Software: Axure RP (https://www.axure.com/)</w:t>
      </w:r>
    </w:p>
    <w:p w14:paraId="26C0342A" w14:textId="77777777" w:rsidR="00A07B71" w:rsidRDefault="00000000">
      <w:pPr>
        <w:pStyle w:val="Heading2"/>
      </w:pPr>
      <w:r>
        <w:t>3. Overview of RAD Model</w:t>
      </w:r>
    </w:p>
    <w:p w14:paraId="369DEA74" w14:textId="77777777" w:rsidR="00A07B71" w:rsidRDefault="00000000">
      <w:r>
        <w:t>The RAD model emphasizes quick development and frequent iteration. It consists of four main phases:</w:t>
      </w:r>
    </w:p>
    <w:p w14:paraId="63382AA5" w14:textId="77777777" w:rsidR="00A07B71" w:rsidRDefault="00000000">
      <w:r>
        <w:t>- Requirements Planning</w:t>
      </w:r>
    </w:p>
    <w:p w14:paraId="7CC8F938" w14:textId="77777777" w:rsidR="00A07B71" w:rsidRDefault="00000000">
      <w:r>
        <w:t>- User Design</w:t>
      </w:r>
    </w:p>
    <w:p w14:paraId="450DCE28" w14:textId="77777777" w:rsidR="00A07B71" w:rsidRDefault="00000000">
      <w:r>
        <w:t>- Construction</w:t>
      </w:r>
    </w:p>
    <w:p w14:paraId="3DAAB544" w14:textId="77777777" w:rsidR="00A07B71" w:rsidRDefault="00000000">
      <w:r>
        <w:t>- Cutover</w:t>
      </w:r>
    </w:p>
    <w:p w14:paraId="58F8B849" w14:textId="77777777" w:rsidR="00A07B71" w:rsidRDefault="00000000">
      <w:pPr>
        <w:pStyle w:val="Heading2"/>
      </w:pPr>
      <w:r>
        <w:t>4. Procedure</w:t>
      </w:r>
    </w:p>
    <w:p w14:paraId="58C2A667" w14:textId="77777777" w:rsidR="00A07B71" w:rsidRDefault="00000000">
      <w:pPr>
        <w:pStyle w:val="Heading3"/>
      </w:pPr>
      <w:r>
        <w:t>Phase 1: Requirements Planning</w:t>
      </w:r>
    </w:p>
    <w:p w14:paraId="3E76AE1C" w14:textId="77777777" w:rsidR="00A07B71" w:rsidRDefault="00000000">
      <w:r>
        <w:t>Identify Key Features:</w:t>
      </w:r>
    </w:p>
    <w:p w14:paraId="6A024934" w14:textId="77777777" w:rsidR="00A07B71" w:rsidRDefault="00000000">
      <w:pPr>
        <w:pStyle w:val="ListBullet"/>
      </w:pPr>
      <w:r>
        <w:t>• Navigation: Home, Product Categories, Product Details, Cart, Checkout, Order Confirmation, Order History.</w:t>
      </w:r>
    </w:p>
    <w:p w14:paraId="74BF3258" w14:textId="77777777" w:rsidR="00A07B71" w:rsidRDefault="00000000">
      <w:pPr>
        <w:pStyle w:val="ListBullet"/>
      </w:pPr>
      <w:r>
        <w:t>• User Actions: Browsing, Searching, Adding to Cart, Checkout, Tracking Orders.</w:t>
      </w:r>
    </w:p>
    <w:p w14:paraId="65FB4DBB" w14:textId="77777777" w:rsidR="00A07B71" w:rsidRDefault="00000000">
      <w:r>
        <w:t>Create a Requirements Document:</w:t>
      </w:r>
    </w:p>
    <w:p w14:paraId="74E1F132" w14:textId="77777777" w:rsidR="00A07B71" w:rsidRDefault="00000000">
      <w:pPr>
        <w:pStyle w:val="ListBullet"/>
      </w:pPr>
      <w:r>
        <w:t>• List all features and functionalities.</w:t>
      </w:r>
    </w:p>
    <w:p w14:paraId="1AEF0B72" w14:textId="77777777" w:rsidR="00A07B71" w:rsidRDefault="00000000">
      <w:pPr>
        <w:pStyle w:val="ListBullet"/>
      </w:pPr>
      <w:r>
        <w:t>• Document user stories and use cases.</w:t>
      </w:r>
    </w:p>
    <w:p w14:paraId="5F96C6B0" w14:textId="77777777" w:rsidR="00A07B71" w:rsidRDefault="00000000">
      <w:pPr>
        <w:pStyle w:val="Heading3"/>
      </w:pPr>
      <w:r>
        <w:t>Phase 2: User Design</w:t>
      </w:r>
    </w:p>
    <w:p w14:paraId="36514992" w14:textId="77777777" w:rsidR="00A07B71" w:rsidRDefault="00000000">
      <w:r>
        <w:t>1. Install and Launch Axure RP: Download and install Axure RP from its official site.</w:t>
      </w:r>
    </w:p>
    <w:p w14:paraId="678034A3" w14:textId="77777777" w:rsidR="00A07B71" w:rsidRDefault="00000000">
      <w:r>
        <w:t>2. Create a New Project: Navigate to File → New and name the project (e.g., "Shopping App Interface").</w:t>
      </w:r>
    </w:p>
    <w:p w14:paraId="3C703FCF" w14:textId="77777777" w:rsidR="00A07B71" w:rsidRDefault="00000000">
      <w:r>
        <w:t>3. Create Wireframes: Design wireframes for:</w:t>
      </w:r>
    </w:p>
    <w:p w14:paraId="394CC5EF" w14:textId="77777777" w:rsidR="00A07B71" w:rsidRDefault="00000000">
      <w:pPr>
        <w:pStyle w:val="ListBullet"/>
      </w:pPr>
      <w:r>
        <w:t>• Home Page</w:t>
      </w:r>
      <w:r>
        <w:br/>
        <w:t>• Product Categories</w:t>
      </w:r>
      <w:r>
        <w:br/>
      </w:r>
      <w:r>
        <w:lastRenderedPageBreak/>
        <w:t>• Product Listings</w:t>
      </w:r>
      <w:r>
        <w:br/>
        <w:t>• Product Details</w:t>
      </w:r>
      <w:r>
        <w:br/>
        <w:t>• Cart</w:t>
      </w:r>
      <w:r>
        <w:br/>
        <w:t>• Checkout</w:t>
      </w:r>
      <w:r>
        <w:br/>
        <w:t>• Order Confirmation</w:t>
      </w:r>
      <w:r>
        <w:br/>
        <w:t>• Order History</w:t>
      </w:r>
    </w:p>
    <w:p w14:paraId="51524494" w14:textId="77777777" w:rsidR="00A07B71" w:rsidRDefault="00000000">
      <w:r>
        <w:t>4. Add Interactions: Use the Properties panel to add interactions such as OnClick navigation.</w:t>
      </w:r>
    </w:p>
    <w:p w14:paraId="5C1DCB0A" w14:textId="77777777" w:rsidR="00A07B71" w:rsidRDefault="00000000">
      <w:r>
        <w:t>5. Create Masters: Design reusable components like headers and footers.</w:t>
      </w:r>
    </w:p>
    <w:p w14:paraId="7E032056" w14:textId="77777777" w:rsidR="00A07B71" w:rsidRDefault="00000000">
      <w:r>
        <w:t>6. Add Annotations: Document the purpose and functionality of each element through the Notes panel.</w:t>
      </w:r>
    </w:p>
    <w:p w14:paraId="58FC7E0C" w14:textId="77777777" w:rsidR="00A07B71" w:rsidRDefault="00000000">
      <w:pPr>
        <w:pStyle w:val="Heading3"/>
      </w:pPr>
      <w:r>
        <w:t>Phase 3: Construction</w:t>
      </w:r>
    </w:p>
    <w:p w14:paraId="697C8778" w14:textId="77777777" w:rsidR="00A07B71" w:rsidRDefault="00000000">
      <w:r>
        <w:t>1. Develop Interactive Prototypes: Add transitions, dynamic panels (e.g., carousels, pop-ups), and simulate real-time user interaction.</w:t>
      </w:r>
    </w:p>
    <w:p w14:paraId="6966031F" w14:textId="77777777" w:rsidR="00A07B71" w:rsidRDefault="00000000">
      <w:r>
        <w:t>2. Test and Iterate: Use the Preview function to review. Collect feedback and adjust designs accordingly.</w:t>
      </w:r>
    </w:p>
    <w:p w14:paraId="0992B81F" w14:textId="77777777" w:rsidR="00A07B71" w:rsidRDefault="00000000">
      <w:pPr>
        <w:pStyle w:val="Heading3"/>
      </w:pPr>
      <w:r>
        <w:t>Phase 4: Cutover</w:t>
      </w:r>
    </w:p>
    <w:p w14:paraId="5CAE3A67" w14:textId="77777777" w:rsidR="00A07B71" w:rsidRDefault="00000000">
      <w:r>
        <w:t>1. Finalize and Export: Finalize all designs and interactions. Export the prototype as an HTML file or upload it to Axure Cloud for sharing.</w:t>
      </w:r>
    </w:p>
    <w:p w14:paraId="230363A7" w14:textId="77777777" w:rsidR="00A07B71" w:rsidRDefault="00000000">
      <w:r>
        <w:t>2. User Training and Support: Conduct training sessions to demonstrate the UI. Provide supporting documentation and help users troubleshoot.</w:t>
      </w:r>
    </w:p>
    <w:p w14:paraId="5412B62A" w14:textId="77777777" w:rsidR="00A07B71" w:rsidRDefault="00000000">
      <w:pPr>
        <w:pStyle w:val="Heading2"/>
      </w:pPr>
      <w:r>
        <w:t>5. Conclusion</w:t>
      </w:r>
    </w:p>
    <w:p w14:paraId="6CE34172" w14:textId="77777777" w:rsidR="00A07B71" w:rsidRDefault="00000000">
      <w:r>
        <w:t>By following the RAD model and using Axure RP, a functional and user-friendly interactive interface can be rapidly designed and iterated based on user feedback, ensuring better usability and quicker development cycles.</w:t>
      </w:r>
    </w:p>
    <w:sectPr w:rsidR="00A07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243984">
    <w:abstractNumId w:val="8"/>
  </w:num>
  <w:num w:numId="2" w16cid:durableId="10184354">
    <w:abstractNumId w:val="6"/>
  </w:num>
  <w:num w:numId="3" w16cid:durableId="1272739040">
    <w:abstractNumId w:val="5"/>
  </w:num>
  <w:num w:numId="4" w16cid:durableId="1789935723">
    <w:abstractNumId w:val="4"/>
  </w:num>
  <w:num w:numId="5" w16cid:durableId="1851408844">
    <w:abstractNumId w:val="7"/>
  </w:num>
  <w:num w:numId="6" w16cid:durableId="2052653629">
    <w:abstractNumId w:val="3"/>
  </w:num>
  <w:num w:numId="7" w16cid:durableId="1826043744">
    <w:abstractNumId w:val="2"/>
  </w:num>
  <w:num w:numId="8" w16cid:durableId="1298145795">
    <w:abstractNumId w:val="1"/>
  </w:num>
  <w:num w:numId="9" w16cid:durableId="86167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99E"/>
    <w:rsid w:val="00326F90"/>
    <w:rsid w:val="00972318"/>
    <w:rsid w:val="00A07B71"/>
    <w:rsid w:val="00A91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BAF35"/>
  <w14:defaultImageDpi w14:val="300"/>
  <w15:docId w15:val="{4C519C85-4FD4-4DE2-9155-87F83F46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vengatesan pillai</cp:lastModifiedBy>
  <cp:revision>2</cp:revision>
  <dcterms:created xsi:type="dcterms:W3CDTF">2025-04-28T04:15:00Z</dcterms:created>
  <dcterms:modified xsi:type="dcterms:W3CDTF">2025-04-28T04:15:00Z</dcterms:modified>
  <cp:category/>
</cp:coreProperties>
</file>